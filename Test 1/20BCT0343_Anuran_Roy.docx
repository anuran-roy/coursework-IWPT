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Lab Assessment 1</w:t>
      </w:r>
    </w:p>
    <w:p>
      <w:pPr>
        <w:pStyle w:val="3"/>
        <w:bidi w:val="0"/>
        <w:rPr>
          <w:rFonts w:hint="default"/>
          <w:b w:val="0"/>
          <w:bCs w:val="0"/>
          <w:sz w:val="36"/>
          <w:szCs w:val="36"/>
          <w:lang w:val="en"/>
        </w:rPr>
      </w:pPr>
      <w:r>
        <w:rPr>
          <w:rFonts w:hint="default"/>
          <w:b w:val="0"/>
          <w:bCs w:val="0"/>
          <w:sz w:val="36"/>
          <w:szCs w:val="36"/>
          <w:lang w:val="en"/>
        </w:rPr>
        <w:t>Name: Anuran Roy</w:t>
      </w:r>
      <w:r>
        <w:rPr>
          <w:rFonts w:hint="default"/>
          <w:b w:val="0"/>
          <w:bCs w:val="0"/>
          <w:sz w:val="36"/>
          <w:szCs w:val="36"/>
          <w:lang w:val="en"/>
        </w:rPr>
        <w:tab/>
        <w:t/>
      </w:r>
      <w:r>
        <w:rPr>
          <w:rFonts w:hint="default"/>
          <w:b w:val="0"/>
          <w:bCs w:val="0"/>
          <w:sz w:val="36"/>
          <w:szCs w:val="36"/>
          <w:lang w:val="en"/>
        </w:rPr>
        <w:tab/>
        <w:t/>
      </w:r>
      <w:r>
        <w:rPr>
          <w:rFonts w:hint="default"/>
          <w:b w:val="0"/>
          <w:bCs w:val="0"/>
          <w:sz w:val="36"/>
          <w:szCs w:val="36"/>
          <w:lang w:val="en"/>
        </w:rPr>
        <w:tab/>
        <w:t/>
      </w:r>
      <w:r>
        <w:rPr>
          <w:rFonts w:hint="default"/>
          <w:b w:val="0"/>
          <w:bCs w:val="0"/>
          <w:sz w:val="36"/>
          <w:szCs w:val="36"/>
          <w:lang w:val="en"/>
        </w:rPr>
        <w:tab/>
        <w:t/>
      </w:r>
      <w:r>
        <w:rPr>
          <w:rFonts w:hint="default"/>
          <w:b w:val="0"/>
          <w:bCs w:val="0"/>
          <w:sz w:val="36"/>
          <w:szCs w:val="36"/>
          <w:lang w:val="en"/>
        </w:rPr>
        <w:tab/>
        <w:t/>
      </w:r>
      <w:r>
        <w:rPr>
          <w:rFonts w:hint="default"/>
          <w:b w:val="0"/>
          <w:bCs w:val="0"/>
          <w:sz w:val="36"/>
          <w:szCs w:val="36"/>
          <w:lang w:val="en"/>
        </w:rPr>
        <w:tab/>
        <w:t/>
      </w:r>
      <w:r>
        <w:rPr>
          <w:rFonts w:hint="default"/>
          <w:b w:val="0"/>
          <w:bCs w:val="0"/>
          <w:sz w:val="36"/>
          <w:szCs w:val="36"/>
          <w:lang w:val="en"/>
        </w:rPr>
        <w:tab/>
        <w:t/>
      </w:r>
      <w:r>
        <w:rPr>
          <w:rFonts w:hint="default"/>
          <w:b w:val="0"/>
          <w:bCs w:val="0"/>
          <w:sz w:val="36"/>
          <w:szCs w:val="36"/>
          <w:lang w:val="en"/>
        </w:rPr>
        <w:tab/>
        <w:t>Reg. No: 20BCT0343</w:t>
      </w:r>
    </w:p>
    <w:p>
      <w:pPr>
        <w:rPr>
          <w:rFonts w:hint="default" w:ascii="FreeMono" w:hAnsi="FreeMono" w:cs="FreeMono"/>
          <w:lang w:val="en"/>
        </w:rPr>
      </w:pPr>
      <w:r>
        <w:rPr>
          <w:rFonts w:hint="default"/>
          <w:sz w:val="32"/>
          <w:szCs w:val="32"/>
          <w:lang w:val="en"/>
        </w:rPr>
        <w:t>Page1.html:</w:t>
      </w:r>
    </w:p>
    <w:p>
      <w:pPr>
        <w:rPr>
          <w:rFonts w:hint="default"/>
          <w:sz w:val="32"/>
          <w:szCs w:val="32"/>
          <w:lang w:val="en"/>
        </w:rPr>
      </w:pP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Code:</w:t>
      </w:r>
    </w:p>
    <w:p/>
    <w:p>
      <w:pPr>
        <w:rPr>
          <w:rFonts w:hint="default" w:ascii="FreeMono" w:hAnsi="FreeMono" w:cs="FreeMono"/>
          <w:sz w:val="20"/>
          <w:szCs w:val="20"/>
        </w:rPr>
      </w:pPr>
      <w:r>
        <w:rPr>
          <w:rFonts w:hint="default" w:ascii="FreeMono" w:hAnsi="FreeMono" w:cs="FreeMono"/>
          <w:sz w:val="20"/>
          <w:szCs w:val="20"/>
        </w:rPr>
        <w:t>&lt;!DOCTYPE html&gt;</w:t>
      </w:r>
    </w:p>
    <w:p>
      <w:pPr>
        <w:rPr>
          <w:rFonts w:hint="default" w:ascii="FreeMono" w:hAnsi="FreeMono" w:cs="FreeMono"/>
          <w:sz w:val="20"/>
          <w:szCs w:val="20"/>
        </w:rPr>
      </w:pPr>
      <w:r>
        <w:rPr>
          <w:rFonts w:hint="default" w:ascii="FreeMono" w:hAnsi="FreeMono" w:cs="FreeMono"/>
          <w:sz w:val="20"/>
          <w:szCs w:val="20"/>
        </w:rPr>
        <w:t>&lt;html lang="en"&gt;</w:t>
      </w:r>
    </w:p>
    <w:p>
      <w:pPr>
        <w:rPr>
          <w:rFonts w:hint="default" w:ascii="FreeMono" w:hAnsi="FreeMono" w:cs="FreeMono"/>
          <w:sz w:val="20"/>
          <w:szCs w:val="20"/>
        </w:rPr>
      </w:pPr>
      <w:r>
        <w:rPr>
          <w:rFonts w:hint="default" w:ascii="FreeMono" w:hAnsi="FreeMono" w:cs="FreeMono"/>
          <w:sz w:val="20"/>
          <w:szCs w:val="20"/>
        </w:rPr>
        <w:t xml:space="preserve">  &lt;head&gt;</w:t>
      </w:r>
    </w:p>
    <w:p>
      <w:pPr>
        <w:rPr>
          <w:rFonts w:hint="default" w:ascii="FreeMono" w:hAnsi="FreeMono" w:cs="FreeMono"/>
          <w:sz w:val="20"/>
          <w:szCs w:val="20"/>
        </w:rPr>
      </w:pPr>
      <w:r>
        <w:rPr>
          <w:rFonts w:hint="default" w:ascii="FreeMono" w:hAnsi="FreeMono" w:cs="FreeMono"/>
          <w:sz w:val="20"/>
          <w:szCs w:val="20"/>
        </w:rPr>
        <w:t xml:space="preserve">    &lt;meta charset="UTF-8" /&gt;</w:t>
      </w:r>
    </w:p>
    <w:p>
      <w:pPr>
        <w:rPr>
          <w:rFonts w:hint="default" w:ascii="FreeMono" w:hAnsi="FreeMono" w:cs="FreeMono"/>
          <w:sz w:val="20"/>
          <w:szCs w:val="20"/>
        </w:rPr>
      </w:pPr>
      <w:r>
        <w:rPr>
          <w:rFonts w:hint="default" w:ascii="FreeMono" w:hAnsi="FreeMono" w:cs="FreeMono"/>
          <w:sz w:val="20"/>
          <w:szCs w:val="20"/>
        </w:rPr>
        <w:t xml:space="preserve">    &lt;meta http-equiv="X-UA-Compatible" content="IE=edge" /&gt;</w:t>
      </w:r>
    </w:p>
    <w:p>
      <w:pPr>
        <w:rPr>
          <w:rFonts w:hint="default" w:ascii="FreeMono" w:hAnsi="FreeMono" w:cs="FreeMono"/>
          <w:sz w:val="20"/>
          <w:szCs w:val="20"/>
        </w:rPr>
      </w:pPr>
      <w:r>
        <w:rPr>
          <w:rFonts w:hint="default" w:ascii="FreeMono" w:hAnsi="FreeMono" w:cs="FreeMono"/>
          <w:sz w:val="20"/>
          <w:szCs w:val="20"/>
        </w:rPr>
        <w:t xml:space="preserve">    &lt;meta name="viewport" content="width=device-width, initial-scale=1.0" /&gt;</w:t>
      </w:r>
    </w:p>
    <w:p>
      <w:pPr>
        <w:rPr>
          <w:rFonts w:hint="default" w:ascii="FreeMono" w:hAnsi="FreeMono" w:cs="FreeMono"/>
          <w:sz w:val="20"/>
          <w:szCs w:val="20"/>
        </w:rPr>
      </w:pPr>
      <w:r>
        <w:rPr>
          <w:rFonts w:hint="default" w:ascii="FreeMono" w:hAnsi="FreeMono" w:cs="FreeMono"/>
          <w:sz w:val="20"/>
          <w:szCs w:val="20"/>
        </w:rPr>
        <w:t xml:space="preserve">    &lt;title&gt;Document&lt;/title&gt;</w:t>
      </w:r>
    </w:p>
    <w:p>
      <w:pPr>
        <w:rPr>
          <w:rFonts w:hint="default" w:ascii="FreeMono" w:hAnsi="FreeMono" w:cs="FreeMono"/>
          <w:sz w:val="20"/>
          <w:szCs w:val="20"/>
        </w:rPr>
      </w:pPr>
      <w:r>
        <w:rPr>
          <w:rFonts w:hint="default" w:ascii="FreeMono" w:hAnsi="FreeMono" w:cs="FreeMono"/>
          <w:sz w:val="20"/>
          <w:szCs w:val="20"/>
        </w:rPr>
        <w:t xml:space="preserve">  &lt;/head&gt;</w:t>
      </w:r>
    </w:p>
    <w:p>
      <w:pPr>
        <w:rPr>
          <w:rFonts w:hint="default" w:ascii="FreeMono" w:hAnsi="FreeMono" w:cs="FreeMono"/>
          <w:sz w:val="20"/>
          <w:szCs w:val="20"/>
        </w:rPr>
      </w:pPr>
      <w:r>
        <w:rPr>
          <w:rFonts w:hint="default" w:ascii="FreeMono" w:hAnsi="FreeMono" w:cs="FreeMono"/>
          <w:sz w:val="20"/>
          <w:szCs w:val="20"/>
        </w:rPr>
        <w:t xml:space="preserve">  &lt;style&gt;</w:t>
      </w:r>
    </w:p>
    <w:p>
      <w:pPr>
        <w:rPr>
          <w:rFonts w:hint="default" w:ascii="FreeMono" w:hAnsi="FreeMono" w:cs="FreeMono"/>
          <w:sz w:val="20"/>
          <w:szCs w:val="20"/>
        </w:rPr>
      </w:pPr>
      <w:r>
        <w:rPr>
          <w:rFonts w:hint="default" w:ascii="FreeMono" w:hAnsi="FreeMono" w:cs="FreeMono"/>
          <w:sz w:val="20"/>
          <w:szCs w:val="20"/>
        </w:rPr>
        <w:t xml:space="preserve">    fieldset {</w:t>
      </w:r>
    </w:p>
    <w:p>
      <w:pPr>
        <w:rPr>
          <w:rFonts w:hint="default" w:ascii="FreeMono" w:hAnsi="FreeMono" w:cs="FreeMono"/>
          <w:sz w:val="20"/>
          <w:szCs w:val="20"/>
        </w:rPr>
      </w:pPr>
      <w:r>
        <w:rPr>
          <w:rFonts w:hint="default" w:ascii="FreeMono" w:hAnsi="FreeMono" w:cs="FreeMono"/>
          <w:sz w:val="20"/>
          <w:szCs w:val="20"/>
        </w:rPr>
        <w:t xml:space="preserve">      max-width: 50%;</w:t>
      </w:r>
    </w:p>
    <w:p>
      <w:pPr>
        <w:rPr>
          <w:rFonts w:hint="default" w:ascii="FreeMono" w:hAnsi="FreeMono" w:cs="FreeMono"/>
          <w:sz w:val="20"/>
          <w:szCs w:val="20"/>
        </w:rPr>
      </w:pPr>
      <w:r>
        <w:rPr>
          <w:rFonts w:hint="default" w:ascii="FreeMono" w:hAnsi="FreeMono" w:cs="FreeMono"/>
          <w:sz w:val="20"/>
          <w:szCs w:val="20"/>
        </w:rPr>
        <w:t xml:space="preserve">    }</w:t>
      </w:r>
    </w:p>
    <w:p>
      <w:pPr>
        <w:rPr>
          <w:rFonts w:hint="default" w:ascii="FreeMono" w:hAnsi="FreeMono" w:cs="FreeMono"/>
          <w:sz w:val="20"/>
          <w:szCs w:val="20"/>
        </w:rPr>
      </w:pPr>
      <w:r>
        <w:rPr>
          <w:rFonts w:hint="default" w:ascii="FreeMono" w:hAnsi="FreeMono" w:cs="FreeMono"/>
          <w:sz w:val="20"/>
          <w:szCs w:val="20"/>
        </w:rPr>
        <w:t xml:space="preserve">  &lt;/style&gt;</w:t>
      </w:r>
    </w:p>
    <w:p>
      <w:pPr>
        <w:rPr>
          <w:rFonts w:hint="default" w:ascii="FreeMono" w:hAnsi="FreeMono" w:cs="FreeMono"/>
          <w:sz w:val="20"/>
          <w:szCs w:val="20"/>
        </w:rPr>
      </w:pPr>
      <w:r>
        <w:rPr>
          <w:rFonts w:hint="default" w:ascii="FreeMono" w:hAnsi="FreeMono" w:cs="FreeMono"/>
          <w:sz w:val="20"/>
          <w:szCs w:val="20"/>
        </w:rPr>
        <w:t xml:space="preserve">  &lt;body&gt;</w:t>
      </w:r>
    </w:p>
    <w:p>
      <w:pPr>
        <w:rPr>
          <w:rFonts w:hint="default" w:ascii="FreeMono" w:hAnsi="FreeMono" w:cs="FreeMono"/>
          <w:sz w:val="20"/>
          <w:szCs w:val="20"/>
        </w:rPr>
      </w:pPr>
      <w:r>
        <w:rPr>
          <w:rFonts w:hint="default" w:ascii="FreeMono" w:hAnsi="FreeMono" w:cs="FreeMono"/>
          <w:sz w:val="20"/>
          <w:szCs w:val="20"/>
        </w:rPr>
        <w:t xml:space="preserve">    &lt;center&gt;</w:t>
      </w:r>
    </w:p>
    <w:p>
      <w:pPr>
        <w:rPr>
          <w:rFonts w:hint="default" w:ascii="FreeMono" w:hAnsi="FreeMono" w:cs="FreeMono"/>
          <w:sz w:val="20"/>
          <w:szCs w:val="20"/>
        </w:rPr>
      </w:pPr>
      <w:r>
        <w:rPr>
          <w:rFonts w:hint="default" w:ascii="FreeMono" w:hAnsi="FreeMono" w:cs="FreeMono"/>
          <w:sz w:val="20"/>
          <w:szCs w:val="20"/>
        </w:rPr>
        <w:t xml:space="preserve">    &lt;h1&gt;Create your account:&lt;/h1&gt;</w:t>
      </w:r>
    </w:p>
    <w:p>
      <w:pPr>
        <w:rPr>
          <w:rFonts w:hint="default" w:ascii="FreeMono" w:hAnsi="FreeMono" w:cs="FreeMono"/>
          <w:sz w:val="20"/>
          <w:szCs w:val="20"/>
        </w:rPr>
      </w:pPr>
      <w:r>
        <w:rPr>
          <w:rFonts w:hint="default" w:ascii="FreeMono" w:hAnsi="FreeMono" w:cs="FreeMono"/>
          <w:sz w:val="20"/>
          <w:szCs w:val="20"/>
        </w:rPr>
        <w:t xml:space="preserve">    &lt;form method="GET" action="./page2.html"&gt;</w:t>
      </w:r>
    </w:p>
    <w:p>
      <w:pPr>
        <w:rPr>
          <w:rFonts w:hint="default" w:ascii="FreeMono" w:hAnsi="FreeMono" w:cs="FreeMono"/>
          <w:sz w:val="20"/>
          <w:szCs w:val="20"/>
        </w:rPr>
      </w:pPr>
      <w:r>
        <w:rPr>
          <w:rFonts w:hint="default" w:ascii="FreeMono" w:hAnsi="FreeMono" w:cs="FreeMono"/>
          <w:sz w:val="20"/>
          <w:szCs w:val="20"/>
        </w:rPr>
        <w:t xml:space="preserve">        &lt;fieldset&gt;</w:t>
      </w:r>
    </w:p>
    <w:p>
      <w:pPr>
        <w:rPr>
          <w:rFonts w:hint="default" w:ascii="FreeMono" w:hAnsi="FreeMono" w:cs="FreeMono"/>
          <w:sz w:val="20"/>
          <w:szCs w:val="20"/>
        </w:rPr>
      </w:pPr>
      <w:r>
        <w:rPr>
          <w:rFonts w:hint="default" w:ascii="FreeMono" w:hAnsi="FreeMono" w:cs="FreeMono"/>
          <w:sz w:val="20"/>
          <w:szCs w:val="20"/>
        </w:rPr>
        <w:t xml:space="preserve">          &lt;label for="email"&gt;E-mail address:&lt;/label&gt;&lt;br /&gt;</w:t>
      </w:r>
    </w:p>
    <w:p>
      <w:pPr>
        <w:rPr>
          <w:rFonts w:hint="default" w:ascii="FreeMono" w:hAnsi="FreeMono" w:cs="FreeMono"/>
          <w:sz w:val="20"/>
          <w:szCs w:val="20"/>
        </w:rPr>
      </w:pPr>
      <w:r>
        <w:rPr>
          <w:rFonts w:hint="default" w:ascii="FreeMono" w:hAnsi="FreeMono" w:cs="FreeMono"/>
          <w:sz w:val="20"/>
          <w:szCs w:val="20"/>
        </w:rPr>
        <w:t xml:space="preserve">          &lt;input type="email" id="email" required/&gt;</w:t>
      </w:r>
    </w:p>
    <w:p>
      <w:pPr>
        <w:rPr>
          <w:rFonts w:hint="default" w:ascii="FreeMono" w:hAnsi="FreeMono" w:cs="FreeMono"/>
          <w:sz w:val="20"/>
          <w:szCs w:val="20"/>
        </w:rPr>
      </w:pPr>
      <w:r>
        <w:rPr>
          <w:rFonts w:hint="default" w:ascii="FreeMono" w:hAnsi="FreeMono" w:cs="FreeMono"/>
          <w:sz w:val="20"/>
          <w:szCs w:val="20"/>
        </w:rPr>
        <w:t xml:space="preserve">          &lt;hr /&gt;</w:t>
      </w:r>
    </w:p>
    <w:p>
      <w:pPr>
        <w:rPr>
          <w:rFonts w:hint="default" w:ascii="FreeMono" w:hAnsi="FreeMono" w:cs="FreeMono"/>
          <w:sz w:val="20"/>
          <w:szCs w:val="20"/>
        </w:rPr>
      </w:pPr>
      <w:r>
        <w:rPr>
          <w:rFonts w:hint="default" w:ascii="FreeMono" w:hAnsi="FreeMono" w:cs="FreeMono"/>
          <w:sz w:val="20"/>
          <w:szCs w:val="20"/>
        </w:rPr>
        <w:t xml:space="preserve">          &lt;label for="password"&gt;Password:&lt;/label&gt;&lt;br /&gt;</w:t>
      </w:r>
    </w:p>
    <w:p>
      <w:pPr>
        <w:rPr>
          <w:rFonts w:hint="default" w:ascii="FreeMono" w:hAnsi="FreeMono" w:cs="FreeMono"/>
          <w:sz w:val="20"/>
          <w:szCs w:val="20"/>
        </w:rPr>
      </w:pPr>
      <w:r>
        <w:rPr>
          <w:rFonts w:hint="default" w:ascii="FreeMono" w:hAnsi="FreeMono" w:cs="FreeMono"/>
          <w:sz w:val="20"/>
          <w:szCs w:val="20"/>
        </w:rPr>
        <w:t xml:space="preserve">          &lt;input type="password" id="password" required/&gt;</w:t>
      </w:r>
    </w:p>
    <w:p>
      <w:pPr>
        <w:rPr>
          <w:rFonts w:hint="default" w:ascii="FreeMono" w:hAnsi="FreeMono" w:cs="FreeMono"/>
          <w:sz w:val="20"/>
          <w:szCs w:val="20"/>
        </w:rPr>
      </w:pPr>
      <w:r>
        <w:rPr>
          <w:rFonts w:hint="default" w:ascii="FreeMono" w:hAnsi="FreeMono" w:cs="FreeMono"/>
          <w:sz w:val="20"/>
          <w:szCs w:val="20"/>
        </w:rPr>
        <w:t xml:space="preserve">          &lt;hr /&gt;</w:t>
      </w:r>
    </w:p>
    <w:p>
      <w:pPr>
        <w:rPr>
          <w:rFonts w:hint="default" w:ascii="FreeMono" w:hAnsi="FreeMono" w:cs="FreeMono"/>
          <w:sz w:val="20"/>
          <w:szCs w:val="20"/>
        </w:rPr>
      </w:pPr>
      <w:r>
        <w:rPr>
          <w:rFonts w:hint="default" w:ascii="FreeMono" w:hAnsi="FreeMono" w:cs="FreeMono"/>
          <w:sz w:val="20"/>
          <w:szCs w:val="20"/>
        </w:rPr>
        <w:t xml:space="preserve">          &lt;label for="confirm"&gt;Confirm Password:&lt;/label&gt;&lt;br /&gt;</w:t>
      </w:r>
    </w:p>
    <w:p>
      <w:pPr>
        <w:rPr>
          <w:rFonts w:hint="default" w:ascii="FreeMono" w:hAnsi="FreeMono" w:cs="FreeMono"/>
          <w:sz w:val="20"/>
          <w:szCs w:val="20"/>
        </w:rPr>
      </w:pPr>
      <w:r>
        <w:rPr>
          <w:rFonts w:hint="default" w:ascii="FreeMono" w:hAnsi="FreeMono" w:cs="FreeMono"/>
          <w:sz w:val="20"/>
          <w:szCs w:val="20"/>
        </w:rPr>
        <w:t xml:space="preserve">          &lt;input type="password" id="confirm" required/&gt;</w:t>
      </w:r>
    </w:p>
    <w:p>
      <w:pPr>
        <w:rPr>
          <w:rFonts w:hint="default" w:ascii="FreeMono" w:hAnsi="FreeMono" w:cs="FreeMono"/>
          <w:sz w:val="20"/>
          <w:szCs w:val="20"/>
        </w:rPr>
      </w:pPr>
      <w:r>
        <w:rPr>
          <w:rFonts w:hint="default" w:ascii="FreeMono" w:hAnsi="FreeMono" w:cs="FreeMono"/>
          <w:sz w:val="20"/>
          <w:szCs w:val="20"/>
        </w:rPr>
        <w:t xml:space="preserve">        &lt;/fieldset&gt;</w:t>
      </w:r>
    </w:p>
    <w:p>
      <w:pPr>
        <w:rPr>
          <w:rFonts w:hint="default" w:ascii="FreeMono" w:hAnsi="FreeMono" w:cs="FreeMono"/>
          <w:sz w:val="20"/>
          <w:szCs w:val="20"/>
        </w:rPr>
      </w:pPr>
      <w:r>
        <w:rPr>
          <w:rFonts w:hint="default" w:ascii="FreeMono" w:hAnsi="FreeMono" w:cs="FreeMono"/>
          <w:sz w:val="20"/>
          <w:szCs w:val="20"/>
        </w:rPr>
        <w:t xml:space="preserve">        &lt;br&gt;</w:t>
      </w:r>
    </w:p>
    <w:p>
      <w:pPr>
        <w:rPr>
          <w:rFonts w:hint="default" w:ascii="FreeMono" w:hAnsi="FreeMono" w:cs="FreeMono"/>
          <w:sz w:val="20"/>
          <w:szCs w:val="20"/>
        </w:rPr>
      </w:pPr>
      <w:r>
        <w:rPr>
          <w:rFonts w:hint="default" w:ascii="FreeMono" w:hAnsi="FreeMono" w:cs="FreeMono"/>
          <w:sz w:val="20"/>
          <w:szCs w:val="20"/>
        </w:rPr>
        <w:t xml:space="preserve">        &lt;button type="submit"&gt;Next&lt;/button&gt;</w:t>
      </w:r>
    </w:p>
    <w:p>
      <w:pPr>
        <w:rPr>
          <w:rFonts w:hint="default" w:ascii="FreeMono" w:hAnsi="FreeMono" w:cs="FreeMono"/>
          <w:sz w:val="20"/>
          <w:szCs w:val="20"/>
        </w:rPr>
      </w:pPr>
      <w:r>
        <w:rPr>
          <w:rFonts w:hint="default" w:ascii="FreeMono" w:hAnsi="FreeMono" w:cs="FreeMono"/>
          <w:sz w:val="20"/>
          <w:szCs w:val="20"/>
        </w:rPr>
        <w:t xml:space="preserve">      &lt;/center&gt;</w:t>
      </w:r>
    </w:p>
    <w:p>
      <w:pPr>
        <w:rPr>
          <w:rFonts w:hint="default" w:ascii="FreeMono" w:hAnsi="FreeMono" w:cs="FreeMono"/>
          <w:sz w:val="20"/>
          <w:szCs w:val="20"/>
        </w:rPr>
      </w:pPr>
      <w:r>
        <w:rPr>
          <w:rFonts w:hint="default" w:ascii="FreeMono" w:hAnsi="FreeMono" w:cs="FreeMono"/>
          <w:sz w:val="20"/>
          <w:szCs w:val="20"/>
        </w:rPr>
        <w:t xml:space="preserve">    &lt;/form&gt;</w:t>
      </w:r>
    </w:p>
    <w:p>
      <w:pPr>
        <w:rPr>
          <w:rFonts w:hint="default" w:ascii="FreeMono" w:hAnsi="FreeMono" w:cs="FreeMono"/>
          <w:sz w:val="20"/>
          <w:szCs w:val="20"/>
        </w:rPr>
      </w:pPr>
      <w:r>
        <w:rPr>
          <w:rFonts w:hint="default" w:ascii="FreeMono" w:hAnsi="FreeMono" w:cs="FreeMono"/>
          <w:sz w:val="20"/>
          <w:szCs w:val="20"/>
        </w:rPr>
        <w:t xml:space="preserve">  &lt;/body&gt;</w:t>
      </w:r>
    </w:p>
    <w:p>
      <w:pPr>
        <w:rPr>
          <w:rFonts w:hint="default" w:ascii="FreeMono" w:hAnsi="FreeMono" w:cs="FreeMono"/>
          <w:sz w:val="20"/>
          <w:szCs w:val="20"/>
        </w:rPr>
      </w:pPr>
      <w:r>
        <w:rPr>
          <w:rFonts w:hint="default" w:ascii="FreeMono" w:hAnsi="FreeMono" w:cs="FreeMono"/>
          <w:sz w:val="20"/>
          <w:szCs w:val="20"/>
        </w:rPr>
        <w:t>&lt;/html&gt;</w:t>
      </w:r>
    </w:p>
    <w:p>
      <w:r>
        <w:br w:type="page"/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Screenshot:</w:t>
      </w: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5729605" cy="1841500"/>
            <wp:effectExtent l="0" t="0" r="4445" b="635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br w:type="page"/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Page 2:</w:t>
      </w:r>
    </w:p>
    <w:p>
      <w:pPr>
        <w:rPr>
          <w:rFonts w:hint="default"/>
          <w:sz w:val="32"/>
          <w:szCs w:val="32"/>
          <w:lang w:val="en"/>
        </w:rPr>
      </w:pP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Code:</w:t>
      </w:r>
    </w:p>
    <w:p>
      <w:pPr>
        <w:rPr>
          <w:rFonts w:hint="default"/>
          <w:lang w:val="en"/>
        </w:rPr>
      </w:pP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>&lt;!DOCTYPE html&gt;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>&lt;html lang="en"&gt;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&lt;head&gt;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&lt;meta charset="UTF-8" /&gt;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&lt;meta http-equiv="X-UA-Compatible" content="IE=edge" /&gt;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&lt;meta name="viewport" content="width=device-width, initial-scale=1.0" /&gt;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&lt;title&gt;Document&lt;/title&gt;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&lt;/head&gt;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&lt;style&gt;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fieldset {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max-width: 50%;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}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&lt;/style&gt;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&lt;body&gt;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&lt;center&gt;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&lt;h1&gt;Educational Profiles:&lt;/h1&gt;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&lt;form method="GET" action="./page3.html"&gt;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&lt;fieldset&gt;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  &lt;label for="education"&gt;Education:&lt;/label&gt;&lt;br /&gt;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  &lt;select name="education" id="education" required&gt;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    &lt;option value="bachelor's"&gt;Bachelor's&lt;/option&gt;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    &lt;option value="hs"&gt;Higher Secondary/Diploma&lt;/option&gt;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    &lt;option value="sec"&gt;Secondary&lt;/option&gt;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    &lt;option value="voc"&gt;Vocational&lt;/option&gt;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&lt;/select&gt;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  &lt;hr /&gt;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  &lt;label for="marks"&gt;Marks obtained:&lt;/label&gt;&lt;br /&gt;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  &lt;input type="number" min="0" max="100" id="marks" required/&gt;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  &lt;hr /&gt;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  &lt;label for="year"&gt;Passing Year:&lt;/label&gt;&lt;br /&gt;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  &lt;input type="number" min="1950" max="2026" id="year" required/&gt;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&lt;/fieldset&gt;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&lt;br /&gt;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&lt;button type="submit"&gt;Next&lt;/button&gt;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&lt;/form&gt;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&lt;a href="./page1.html"&gt;&lt;button&gt;Previous&lt;/button&gt;&lt;/a&gt;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&lt;/center&gt;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&lt;/body&gt;</w:t>
      </w:r>
    </w:p>
    <w:p>
      <w:pPr>
        <w:rPr>
          <w:rFonts w:hint="default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>&lt;/html&gt;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br w:type="page"/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Screenshot:</w:t>
      </w:r>
    </w:p>
    <w:p>
      <w:pPr>
        <w:rPr>
          <w:rFonts w:hint="default"/>
          <w:sz w:val="32"/>
          <w:szCs w:val="32"/>
          <w:lang w:val="en"/>
        </w:rPr>
      </w:pPr>
    </w:p>
    <w:p>
      <w:r>
        <w:drawing>
          <wp:inline distT="0" distB="0" distL="114300" distR="114300">
            <wp:extent cx="5724525" cy="2044700"/>
            <wp:effectExtent l="0" t="0" r="9525" b="1270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br w:type="page"/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Page 3:</w:t>
      </w:r>
    </w:p>
    <w:p>
      <w:pPr>
        <w:rPr>
          <w:rFonts w:hint="default"/>
          <w:sz w:val="32"/>
          <w:szCs w:val="32"/>
          <w:lang w:val="en"/>
        </w:rPr>
      </w:pP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Code:</w:t>
      </w:r>
    </w:p>
    <w:p>
      <w:pPr>
        <w:rPr>
          <w:rFonts w:hint="default"/>
          <w:lang w:val="en"/>
        </w:rPr>
      </w:pP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>&lt;!DOCTYPE html&gt;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>&lt;html lang="en"&gt;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&lt;head&gt;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&lt;meta charset="UTF-8" /&gt;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&lt;meta http-equiv="X-UA-Compatible" content="IE=edge" /&gt;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&lt;meta name="viewport" content="width=device-width, initial-scale=1.0" /&gt;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&lt;title&gt;Document&lt;/title&gt;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&lt;/head&gt;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&lt;style&gt;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fieldset {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max-width: 50%;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}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&lt;/style&gt;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&lt;body&gt;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&lt;center&gt;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&lt;h1&gt;Personal Details:&lt;/h1&gt;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&lt;form method="GET" action="./page4.html"&gt;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&lt;fieldset&gt;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  &lt;label for="fName"&gt;First Name:&lt;/label&gt;&lt;br /&gt;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  &lt;input type="text" id="fName" required/&gt;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  &lt;hr /&gt;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  &lt;label for="lName"&gt;Last Name:&lt;/label&gt;&lt;br /&gt;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  &lt;input type="text" id="lName" /&gt;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  &lt;hr /&gt;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  &lt;label for="contact"&gt;Contact Number:&lt;/label&gt;&lt;br /&gt;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  &lt;input type="tel" id="contact" required/&gt;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  &lt;hr /&gt;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  &lt;label for="Gender"&gt;Gender:&lt;/label&gt;&lt;br /&gt;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  &lt;input type="radio" id="genderMale" name="Gender" value="M" required="required"&gt;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  &lt;label for="genderMale"&gt;Male&lt;/label&gt;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  &lt;input type="radio" id="genderFemale" name="Gender" value="F"&gt;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  &lt;label for="genderFemale"&gt;Female&lt;/label&gt;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  &lt;input type="radio" id="genderOther" name="Gender" value="O"&gt;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  &lt;label for="genderOther"&gt;Other&lt;/label&gt;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  &lt;hr /&gt;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  &lt;label for="address"&gt;Address:&lt;/label&gt;&lt;br /&gt;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  &lt;textarea id="address" placeholder="Enter your address" required&gt;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  &lt;/textarea&gt;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&lt;/fieldset&gt;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&lt;br /&gt;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  &lt;button type="submit"&gt;Submit&lt;/button&gt;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&lt;/form&gt;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  &lt;a href="./page2.html"&gt;&lt;button&gt;Previous&lt;/button&gt;&lt;/a&gt;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&lt;/center&gt;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&lt;/body&gt;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>&lt;/html&gt;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br w:type="page"/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Screenshot:</w:t>
      </w:r>
    </w:p>
    <w:p>
      <w:pPr>
        <w:rPr>
          <w:rFonts w:hint="default"/>
          <w:sz w:val="32"/>
          <w:szCs w:val="32"/>
          <w:lang w:val="en"/>
        </w:rPr>
      </w:pPr>
    </w:p>
    <w:p>
      <w:r>
        <w:drawing>
          <wp:inline distT="0" distB="0" distL="114300" distR="114300">
            <wp:extent cx="5720715" cy="2575560"/>
            <wp:effectExtent l="0" t="0" r="13335" b="15240"/>
            <wp:docPr id="4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Page 4:</w:t>
      </w:r>
    </w:p>
    <w:p>
      <w:pPr>
        <w:rPr>
          <w:rFonts w:hint="default"/>
          <w:lang w:val="en"/>
        </w:rPr>
      </w:pP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Code:</w:t>
      </w:r>
    </w:p>
    <w:p>
      <w:pPr>
        <w:rPr>
          <w:rFonts w:hint="default"/>
          <w:lang w:val="en"/>
        </w:rPr>
      </w:pP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>&lt;!DOCTYPE html&gt;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>&lt;html lang="en"&gt;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&lt;head&gt;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&lt;meta charset="UTF-8" /&gt;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&lt;meta http-equiv="X-UA-Compatible" content="IE=edge" /&gt;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&lt;meta name="viewport" content="width=device-width, initial-scale=1.0" /&gt;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&lt;title&gt;Document&lt;/title&gt;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&lt;/head&gt;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&lt;body&gt;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  &lt;h1&gt;Thanks, your response was submitted!&lt;/h1&gt;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 xml:space="preserve">  &lt;/body&gt;</w:t>
      </w:r>
    </w:p>
    <w:p>
      <w:pPr>
        <w:rPr>
          <w:rFonts w:hint="default" w:ascii="FreeMono" w:hAnsi="FreeMono" w:cs="FreeMono"/>
          <w:sz w:val="20"/>
          <w:szCs w:val="20"/>
          <w:lang w:val="en"/>
        </w:rPr>
      </w:pPr>
      <w:r>
        <w:rPr>
          <w:rFonts w:hint="default" w:ascii="FreeMono" w:hAnsi="FreeMono" w:cs="FreeMono"/>
          <w:sz w:val="20"/>
          <w:szCs w:val="20"/>
          <w:lang w:val="en"/>
        </w:rPr>
        <w:t>&lt;/html&gt;</w:t>
      </w:r>
    </w:p>
    <w:p>
      <w:pPr>
        <w:rPr>
          <w:rFonts w:hint="default" w:ascii="Calibri" w:hAnsi="Calibri" w:cs="Calibri"/>
          <w:sz w:val="32"/>
          <w:szCs w:val="32"/>
          <w:lang w:val="en"/>
        </w:rPr>
      </w:pPr>
    </w:p>
    <w:p>
      <w:pPr>
        <w:rPr>
          <w:rFonts w:hint="default" w:ascii="Calibri" w:hAnsi="Calibri" w:cs="Calibri"/>
          <w:sz w:val="32"/>
          <w:szCs w:val="32"/>
          <w:lang w:val="en"/>
        </w:rPr>
      </w:pPr>
    </w:p>
    <w:p>
      <w:pPr>
        <w:rPr>
          <w:rFonts w:hint="default" w:ascii="Calibri" w:hAnsi="Calibri" w:cs="Calibri"/>
          <w:sz w:val="32"/>
          <w:szCs w:val="32"/>
          <w:lang w:val="en"/>
        </w:rPr>
      </w:pPr>
      <w:r>
        <w:rPr>
          <w:rFonts w:hint="default" w:ascii="Calibri" w:hAnsi="Calibri" w:cs="Calibri"/>
          <w:sz w:val="32"/>
          <w:szCs w:val="32"/>
          <w:lang w:val="en"/>
        </w:rPr>
        <w:t>Screenshot:</w:t>
      </w:r>
    </w:p>
    <w:p>
      <w:pPr>
        <w:rPr>
          <w:rFonts w:hint="default" w:ascii="Calibri" w:hAnsi="Calibri" w:cs="Calibri"/>
          <w:sz w:val="32"/>
          <w:szCs w:val="32"/>
          <w:lang w:val="en"/>
        </w:rPr>
      </w:pPr>
    </w:p>
    <w:p>
      <w:pPr>
        <w:rPr>
          <w:rFonts w:hint="default" w:ascii="Calibri" w:hAnsi="Calibri" w:cs="Calibri"/>
          <w:sz w:val="32"/>
          <w:szCs w:val="32"/>
          <w:lang w:val="en"/>
        </w:rPr>
      </w:pPr>
      <w:r>
        <w:drawing>
          <wp:inline distT="0" distB="0" distL="114300" distR="114300">
            <wp:extent cx="5727065" cy="1456690"/>
            <wp:effectExtent l="0" t="0" r="6985" b="10160"/>
            <wp:docPr id="5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440" w:bottom="1440" w:left="1440" w:header="708" w:footer="706" w:gutter="0"/>
      <w:pgBorders w:offsetFrom="page">
        <w:top w:val="thinThickThinSmallGap" w:color="auto" w:sz="24" w:space="24"/>
        <w:left w:val="thinThickThinSmallGap" w:color="auto" w:sz="24" w:space="24"/>
        <w:bottom w:val="thinThickThinSmallGap" w:color="auto" w:sz="24" w:space="24"/>
        <w:right w:val="thinThickThinSmallGap" w:color="auto" w:sz="24" w:space="2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Agency F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</w:pPr>
    <w:r>
      <w:rPr>
        <w:sz w:val="18"/>
      </w:rPr>
      <w:pict>
        <v:shape id="PowerPlusWaterMarkObject781782" o:spid="_x0000_s2050" o:spt="136" type="#_x0000_t136" style="position:absolute;left:0pt;height:96.3pt;width:490.95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48496f" focussize="0,0"/>
          <v:stroke on="f"/>
          <v:imagedata o:title=""/>
          <o:lock v:ext="edit" aspectratio="t"/>
          <v:textpath on="t" fitshape="t" fitpath="t" trim="t" xscale="f" string="Anuran Roy" style="font-family:Microsoft YaHei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true"/>
  <w:embedSystemFonts/>
  <w:bordersDoNotSurroundHeader w:val="false"/>
  <w:bordersDoNotSurroundFooter w:val="fals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true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7FDE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15D9C63"/>
    <w:rsid w:val="34A7FDEB"/>
    <w:rsid w:val="6F8B9040"/>
    <w:rsid w:val="7EDD3079"/>
    <w:rsid w:val="BC7BF26D"/>
    <w:rsid w:val="D77FB2C6"/>
    <w:rsid w:val="DF6E9E6F"/>
    <w:rsid w:val="FA7D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282</Words>
  <Characters>2859</Characters>
  <Lines>0</Lines>
  <Paragraphs>0</Paragraphs>
  <TotalTime>20</TotalTime>
  <ScaleCrop>false</ScaleCrop>
  <LinksUpToDate>false</LinksUpToDate>
  <CharactersWithSpaces>3750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2022-01-19T15:00:00Z</dcterms:created>
  <dc:creator>anuran</dc:creator>
  <cp:lastModifiedBy>anuran</cp:lastModifiedBy>
  <dcterms:modified xsi:type="dcterms:W3CDTF">2022-01-19T15:30:19Z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